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#Importing Libraries</w:t>
      </w:r>
    </w:p>
    <w:p>
      <w:r>
        <w:t>import pandas as pd</w:t>
      </w:r>
    </w:p>
    <w:p>
      <w:r>
        <w:t>import numpy as np</w:t>
      </w:r>
    </w:p>
    <w:p>
      <w:r>
        <w:t>import matplotlib.pyplot as plt</w:t>
      </w:r>
    </w:p>
    <w:p>
      <w:r>
        <w:t>import seaborn as sns</w:t>
      </w:r>
    </w:p>
    <w:p>
      <w:r>
        <w:t>from scipy import stats</w:t>
      </w:r>
    </w:p>
    <w:p>
      <w:r>
        <w:t>import os</w:t>
      </w:r>
    </w:p>
    <w:p>
      <w:r>
        <w:t>import re</w:t>
      </w:r>
    </w:p>
    <w:p/>
    <w:p>
      <w:r>
        <w:t>DATA_PATH = 'Raw_Data'</w:t>
      </w:r>
    </w:p>
    <w:p/>
    <w:p>
      <w:r>
        <w:t>#Present exact one example</w:t>
      </w:r>
    </w:p>
    <w:p/>
    <w:p>
      <w:r>
        <w:t>#Load Data</w:t>
      </w:r>
    </w:p>
    <w:p>
      <w:r>
        <w:t>rest_example =  pd.read_csv(DATA_PATH + "/" + "010.csv")</w:t>
      </w:r>
    </w:p>
    <w:p>
      <w:r>
        <w:t>stress_example = pd.read_csv(DATA_PATH + "/" + "011.csv")</w:t>
      </w:r>
    </w:p>
    <w:p/>
    <w:p>
      <w:r>
        <w:t>#Calculate the magnitude</w:t>
      </w:r>
    </w:p>
    <w:p>
      <w:r>
        <w:t>rest_example["magnitude"] = np.sqrt(rest_example.iloc[:,1]**2+ rest_example.iloc[:,2]**2 + rest_example.iloc[:,3]**2)</w:t>
      </w:r>
    </w:p>
    <w:p>
      <w:r>
        <w:t>stress_example["magnitude"] = np.sqrt(stress_example.iloc[:,1]**2+ stress_example.iloc[:,2]**2 + stress_example.iloc[:,3]**2)</w:t>
      </w:r>
    </w:p>
    <w:p/>
    <w:p>
      <w:r>
        <w:t>#slice between 3 and 10 seconds</w:t>
      </w:r>
    </w:p>
    <w:p>
      <w:r>
        <w:t>raw_vis_rest = rest_example[(rest_example["Time (s)"] &gt; 3) &amp; (rest_example["Time (s)"] &lt;= 8)].copy()</w:t>
      </w:r>
    </w:p>
    <w:p>
      <w:r>
        <w:t>raw_vis_stre = stress_example[(stress_example["Time (s)"] &gt; 3) &amp; (stress_example["Time (s)"] &lt;= 8)].copy()</w:t>
      </w:r>
    </w:p>
    <w:p/>
    <w:p/>
    <w:p>
      <w:r>
        <w:t>rest_example["Time (s)"]</w:t>
      </w:r>
    </w:p>
    <w:p/>
    <w:p>
      <w:r>
        <w:t>##Visualize Pre Slicing</w:t>
      </w:r>
    </w:p>
    <w:p>
      <w:r>
        <w:t>plt.title("Visualize Raw Data- Pre Slicing")</w:t>
      </w:r>
    </w:p>
    <w:p>
      <w:r>
        <w:t>plt.xlabel("Time (s)")</w:t>
      </w:r>
    </w:p>
    <w:p>
      <w:r>
        <w:t>plt.ylabel("Magnitude (m/s^2)")</w:t>
      </w:r>
    </w:p>
    <w:p>
      <w:r>
        <w:t>plt.plot(rest_example["Time (s)"], rest_example["magnitude"], label="Rest", alpha = 0.8)</w:t>
      </w:r>
    </w:p>
    <w:p>
      <w:r>
        <w:t>#plt.axhline(y=rest_example["magnitude"].mean(), color="blue", linestyle="--", label="Rest Mean")</w:t>
      </w:r>
    </w:p>
    <w:p>
      <w:r>
        <w:t>plt.plot(stress_example["Time (s)"], stress_example["magnitude"], label="Stress", alpha = 0.5)</w:t>
      </w:r>
    </w:p>
    <w:p>
      <w:r>
        <w:t>#plt.axhline(y=stress_example["magnitude"].mean(), color="orange", linestyle="--", label="Stress Mean")</w:t>
      </w:r>
    </w:p>
    <w:p>
      <w:r>
        <w:t>plt.legend()  # Show legend with labels</w:t>
      </w:r>
    </w:p>
    <w:p>
      <w:r>
        <w:t>plt.show()</w:t>
      </w:r>
    </w:p>
    <w:p/>
    <w:p>
      <w:r>
        <w:t>#Visulaize Post Slicing</w:t>
      </w:r>
    </w:p>
    <w:p/>
    <w:p>
      <w:r>
        <w:t>plt.title("Visualize Raw Data- Post Slicing")</w:t>
      </w:r>
    </w:p>
    <w:p>
      <w:r>
        <w:t>plt.xlabel("Time (s)")</w:t>
      </w:r>
    </w:p>
    <w:p>
      <w:r>
        <w:t>plt.ylabel("Magnitude (m/s^2)")</w:t>
      </w:r>
    </w:p>
    <w:p>
      <w:r>
        <w:t>plt.plot(raw_vis_rest["Time (s)"], raw_vis_rest["magnitude"], label="Rest", alpha = 0.8)</w:t>
      </w:r>
    </w:p>
    <w:p>
      <w:r>
        <w:t>#plt.axhline(y=raw_vis_rest["magnitude"].mean(), color="blue", linestyle="--", label="Rest Mean")</w:t>
      </w:r>
    </w:p>
    <w:p>
      <w:r>
        <w:t>plt.plot(raw_vis_stre["Time (s)"], raw_vis_stre["magnitude"], label="Stress", alpha = 0.5)</w:t>
      </w:r>
    </w:p>
    <w:p>
      <w:r>
        <w:t>#plt.axhline(y=raw_vis_stre["magnitude"].mean(), color="orange", linestyle="--", label="Stress Mean")</w:t>
      </w:r>
    </w:p>
    <w:p>
      <w:r>
        <w:t>plt.legend()  # Show legend with labels</w:t>
      </w:r>
    </w:p>
    <w:p>
      <w:r>
        <w:t>plt.show()</w:t>
      </w:r>
    </w:p>
    <w:p/>
    <w:p/>
    <w:p>
      <w:r>
        <w:t>import matplotlib.pyplot as plt</w:t>
      </w:r>
    </w:p>
    <w:p/>
    <w:p>
      <w:r>
        <w:t># Calculate overall minimum and maximum values of magnitude</w:t>
      </w:r>
    </w:p>
    <w:p>
      <w:r>
        <w:t>min_magnitude = min(raw_vis_rest["magnitude"].min(), raw_vis_stre["magnitude"].min())</w:t>
      </w:r>
    </w:p>
    <w:p>
      <w:r>
        <w:t>max_magnitude = max(raw_vis_rest["magnitude"].max(), raw_vis_stre["magnitude"].max())</w:t>
      </w:r>
    </w:p>
    <w:p/>
    <w:p>
      <w:r>
        <w:t># Create subplots with two columns</w:t>
      </w:r>
    </w:p>
    <w:p>
      <w:r>
        <w:t>fig, axes = plt.subplots(1, 2, figsize=(12, 6))</w:t>
      </w:r>
    </w:p>
    <w:p/>
    <w:p>
      <w:r>
        <w:t># Plot for Rest data</w:t>
      </w:r>
    </w:p>
    <w:p>
      <w:r>
        <w:t>axes[0].plot(raw_vis_rest["Time (s)"], raw_vis_rest["magnitude"], label="Rest", color="blue", alpha=0.8)</w:t>
      </w:r>
    </w:p>
    <w:p>
      <w:r>
        <w:t>axes[0].set_title("Rest")</w:t>
      </w:r>
    </w:p>
    <w:p>
      <w:r>
        <w:t>axes[0].set_xlabel("Time (s)")</w:t>
      </w:r>
    </w:p>
    <w:p>
      <w:r>
        <w:t>axes[0].set_ylabel("Magnitude (m/s^2)")</w:t>
      </w:r>
    </w:p>
    <w:p>
      <w:r>
        <w:t>axes[0].set_ylim(min_magnitude, max_magnitude)</w:t>
      </w:r>
    </w:p>
    <w:p/>
    <w:p>
      <w:r>
        <w:t># Plot for Stress data</w:t>
      </w:r>
    </w:p>
    <w:p>
      <w:r>
        <w:t>axes[1].plot(raw_vis_stre["Time (s)"], raw_vis_stre["magnitude"], label="Stress", color="orange", alpha=0.5)</w:t>
      </w:r>
    </w:p>
    <w:p>
      <w:r>
        <w:t>axes[1].set_title("Stress")</w:t>
      </w:r>
    </w:p>
    <w:p>
      <w:r>
        <w:t>axes[1].set_xlabel("Time (s)")</w:t>
      </w:r>
    </w:p>
    <w:p>
      <w:r>
        <w:t>axes[1].set_ylabel("Magnitude (m/s^2)")</w:t>
      </w:r>
    </w:p>
    <w:p>
      <w:r>
        <w:t>axes[1].set_ylim(min_magnitude, max_magnitude)</w:t>
      </w:r>
    </w:p>
    <w:p/>
    <w:p>
      <w:r>
        <w:t>plt.tight_layout()</w:t>
      </w:r>
    </w:p>
    <w:p>
      <w:r>
        <w:t>plt.show()</w:t>
      </w:r>
    </w:p>
    <w:p/>
    <w:p>
      <w:r>
        <w:t>#Create a stripplot, presenting all single data points of one examination</w:t>
      </w:r>
    </w:p>
    <w:p>
      <w:r>
        <w:t>fig, axes = plt.subplots(1, 2, figsize=(12, 6))</w:t>
      </w:r>
    </w:p>
    <w:p/>
    <w:p>
      <w:r>
        <w:t>sns.stripplot(ax=axes[0], data=raw_vis_rest["magnitude"], size=4)</w:t>
      </w:r>
    </w:p>
    <w:p>
      <w:r>
        <w:t>sns.stripplot(ax=axes[1], data=raw_vis_stre["magnitude"], size=4)</w:t>
      </w:r>
    </w:p>
    <w:p/>
    <w:p>
      <w:r>
        <w:t>axes[0].set_xlabel('Rest Example')</w:t>
      </w:r>
    </w:p>
    <w:p>
      <w:r>
        <w:t>axes[1].set_xlabel('Stress Example')</w:t>
      </w:r>
    </w:p>
    <w:p>
      <w:r>
        <w:t>axes[0].set_ylabel('Values')</w:t>
      </w:r>
    </w:p>
    <w:p>
      <w:r>
        <w:t>axes[1].set_ylabel('Values')</w:t>
      </w:r>
    </w:p>
    <w:p>
      <w:r>
        <w:t>axes[0].set_title('Stripplot - Rest Example')</w:t>
      </w:r>
    </w:p>
    <w:p>
      <w:r>
        <w:t>axes[1].set_title('Stripplot - Stress Example')</w:t>
      </w:r>
    </w:p>
    <w:p/>
    <w:p>
      <w:r>
        <w:t>plt.tight_layout()</w:t>
      </w:r>
    </w:p>
    <w:p>
      <w:r>
        <w:t>plt.show()</w:t>
      </w:r>
    </w:p>
    <w:p/>
    <w:p>
      <w:r>
        <w:t>#Importing Libraries</w:t>
      </w:r>
    </w:p>
    <w:p>
      <w:r>
        <w:t>import pandas as pd</w:t>
      </w:r>
    </w:p>
    <w:p>
      <w:r>
        <w:t>import numpy as np</w:t>
      </w:r>
    </w:p>
    <w:p>
      <w:r>
        <w:t>import matplotlib.pyplot as plt</w:t>
      </w:r>
    </w:p>
    <w:p>
      <w:r>
        <w:t>import seaborn as sns</w:t>
      </w:r>
    </w:p>
    <w:p>
      <w:r>
        <w:t>from scipy import stats</w:t>
      </w:r>
    </w:p>
    <w:p>
      <w:r>
        <w:t>import os</w:t>
      </w:r>
    </w:p>
    <w:p>
      <w:r>
        <w:t>import re</w:t>
      </w:r>
    </w:p>
    <w:p/>
    <w:p>
      <w:r>
        <w:t>DATA_PATH = 'Raw_Data'</w:t>
      </w:r>
    </w:p>
    <w:p/>
    <w:p>
      <w:r>
        <w:t>final_df = pd.read_csv("0_final_df.csv", dtype={"id": str})</w:t>
      </w:r>
    </w:p>
    <w:p/>
    <w:p>
      <w:r>
        <w:t>count_gender = final_df[final_df["sex"] == "male"].count()</w:t>
      </w:r>
    </w:p>
    <w:p/>
    <w:p>
      <w:r>
        <w:t># Print the count of males</w:t>
      </w:r>
    </w:p>
    <w:p>
      <w:r>
        <w:t>print(count_gender)</w:t>
      </w:r>
    </w:p>
    <w:p/>
    <w:p>
      <w:r>
        <w:t># Assuming your DataFrame is named 'df'</w:t>
      </w:r>
    </w:p>
    <w:p>
      <w:r>
        <w:t>descriptive_stats = final_df.describe()</w:t>
      </w:r>
    </w:p>
    <w:p/>
    <w:p>
      <w:r>
        <w:t># Print the descriptive statistics</w:t>
      </w:r>
    </w:p>
    <w:p>
      <w:r>
        <w:t>print(descriptive_stats)</w:t>
      </w:r>
    </w:p>
    <w:p/>
    <w:p>
      <w:r>
        <w:t>import pandas as pd</w:t>
      </w:r>
    </w:p>
    <w:p>
      <w:r>
        <w:t>import numpy as np</w:t>
      </w:r>
    </w:p>
    <w:p>
      <w:r>
        <w:t>from scipy import stats</w:t>
      </w:r>
    </w:p>
    <w:p/>
    <w:p>
      <w:r>
        <w:t>#import the data</w:t>
      </w:r>
    </w:p>
    <w:p>
      <w:r>
        <w:t>df = pd.read_csv("0_final_df.csv")</w:t>
      </w:r>
    </w:p>
    <w:p/>
    <w:p>
      <w:r>
        <w:t>final_df = pd.read_csv("0_final_df.csv")</w:t>
      </w:r>
    </w:p>
    <w:p/>
    <w:p>
      <w:r>
        <w:t>#get the values for rest</w:t>
      </w:r>
    </w:p>
    <w:p>
      <w:r>
        <w:t>rest_values = df[df["condition"] == "rest"]["standard deviation"].values</w:t>
      </w:r>
    </w:p>
    <w:p/>
    <w:p>
      <w:r>
        <w:t>#get the values for stress</w:t>
      </w:r>
    </w:p>
    <w:p>
      <w:r>
        <w:t>stress_values = df[df["condition"] == "stress"]["standard deviation"].values</w:t>
      </w:r>
    </w:p>
    <w:p/>
    <w:p/>
    <w:p>
      <w:r>
        <w:t>stats.shapiro(rest_values) #rest</w:t>
      </w:r>
    </w:p>
    <w:p/>
    <w:p>
      <w:r>
        <w:t>import numpy as np</w:t>
      </w:r>
    </w:p>
    <w:p>
      <w:r>
        <w:t>from scipy import stats</w:t>
      </w:r>
    </w:p>
    <w:p/>
    <w:p>
      <w:r>
        <w:t># Data</w:t>
      </w:r>
    </w:p>
    <w:p>
      <w:r>
        <w:t>stress = final_df[final_df["condition"] == "stress"]["standard deviation"].values</w:t>
      </w:r>
    </w:p>
    <w:p>
      <w:r>
        <w:t>rest = final_df[final_df["condition"] == "rest"]["standard deviation"].values</w:t>
      </w:r>
    </w:p>
    <w:p/>
    <w:p>
      <w:r>
        <w:t># Paired two-sample t-test</w:t>
      </w:r>
    </w:p>
    <w:p>
      <w:r>
        <w:t>t_statistic, p_value = stats.ttest_rel(stress, rest)</w:t>
      </w:r>
    </w:p>
    <w:p/>
    <w:p>
      <w:r>
        <w:t># Effect size calculation</w:t>
      </w:r>
    </w:p>
    <w:p>
      <w:r>
        <w:t>n = len(stress)</w:t>
      </w:r>
    </w:p>
    <w:p>
      <w:r>
        <w:t>mean_diff = np.mean(stress) - np.mean(rest)</w:t>
      </w:r>
    </w:p>
    <w:p>
      <w:r>
        <w:t>pooled_std = np.sqrt(((n - 1) * np.var(stress) + (n - 1) * np.var(rest)) / (2 * (n - 1)))</w:t>
      </w:r>
    </w:p>
    <w:p>
      <w:r>
        <w:t>effect_size = mean_diff / pooled_std</w:t>
      </w:r>
    </w:p>
    <w:p/>
    <w:p>
      <w:r>
        <w:t>print("Effect Size (Cohen's d):", effect_size)</w:t>
      </w:r>
    </w:p>
    <w:p/>
    <w:p>
      <w:r>
        <w:t>import statsmodels.stats.power as ssp</w:t>
      </w:r>
    </w:p>
    <w:p/>
    <w:p>
      <w:r>
        <w:t>alpha = 0.05</w:t>
      </w:r>
    </w:p>
    <w:p>
      <w:r>
        <w:t>beta = 0.2</w:t>
      </w:r>
    </w:p>
    <w:p>
      <w:r>
        <w:t>effect_size = 1.13</w:t>
      </w:r>
    </w:p>
    <w:p/>
    <w:p/>
    <w:p>
      <w:r>
        <w:t>sample_size = ssp.tt_ind_solve_power(effect_size=effect_size,</w:t>
      </w:r>
    </w:p>
    <w:p>
      <w:r>
        <w:t>nobs1 = None, ratio = 1, alpha=alpha, power=(1 - beta),</w:t>
      </w:r>
    </w:p>
    <w:p>
      <w:r>
        <w:t>alternative='larger')</w:t>
      </w:r>
    </w:p>
    <w:p/>
    <w:p>
      <w:r>
        <w:t>print("Sample Size:", round(sample_size))</w:t>
      </w:r>
    </w:p>
    <w:p/>
    <w:p>
      <w:r>
        <w:t># Perform the Wilcoxon signed-rank test (one-tailed, alternative = 'greater')</w:t>
      </w:r>
    </w:p>
    <w:p>
      <w:r>
        <w:t>statistic, p_value = stats.wilcoxon(stress_values, rest_values, alternative='greater')</w:t>
      </w:r>
    </w:p>
    <w:p/>
    <w:p>
      <w:r>
        <w:t># Format the p-value</w:t>
      </w:r>
    </w:p>
    <w:p>
      <w:r>
        <w:t>p_value_formatted = "&lt; 0.001" if p_value &lt; 0.001 else "{:.3f}".format(p_value)</w:t>
      </w:r>
    </w:p>
    <w:p/>
    <w:p>
      <w:r>
        <w:t># Print the test statistic and p-value</w:t>
      </w:r>
    </w:p>
    <w:p>
      <w:r>
        <w:t>print("Test statistic:", statistic)</w:t>
      </w:r>
    </w:p>
    <w:p>
      <w:r>
        <w:t>print("p-value:", p_value_formatted)</w:t>
      </w:r>
    </w:p>
    <w:p/>
    <w:p>
      <w:r>
        <w:t># Perform Fligner-Killeen test for equal variances of paired samples</w:t>
      </w:r>
    </w:p>
    <w:p>
      <w:r>
        <w:t>statistic, p_value = stats.fligner(rest_values, stress_values)</w:t>
      </w:r>
    </w:p>
    <w:p/>
    <w:p>
      <w:r>
        <w:t># Format the p-value</w:t>
      </w:r>
    </w:p>
    <w:p>
      <w:r>
        <w:t>p_value_formatted = "&lt; 0.001" if p_value &lt; 0.001 else "{:.3f}".format(p_value)</w:t>
      </w:r>
    </w:p>
    <w:p/>
    <w:p>
      <w:r>
        <w:t># Print the test statistic and p-value</w:t>
      </w:r>
    </w:p>
    <w:p>
      <w:r>
        <w:t>print("Test statistic:", statistic)</w:t>
      </w:r>
    </w:p>
    <w:p>
      <w:r>
        <w:t>print("p-value:", p_value_formatted)</w:t>
      </w:r>
    </w:p>
    <w:p/>
    <w:p>
      <w:r>
        <w:t># Discrete Distribution</w:t>
      </w:r>
    </w:p>
    <w:p>
      <w:r>
        <w:t>import matplotlib.pyplot as plt</w:t>
      </w:r>
    </w:p>
    <w:p>
      <w:r>
        <w:t>import numpy as np</w:t>
      </w:r>
    </w:p>
    <w:p>
      <w:r>
        <w:t>from scipy.stats import binom</w:t>
      </w:r>
    </w:p>
    <w:p/>
    <w:p>
      <w:r>
        <w:t># Parameters</w:t>
      </w:r>
    </w:p>
    <w:p>
      <w:r>
        <w:t>n = 30  # Number of trials</w:t>
      </w:r>
    </w:p>
    <w:p>
      <w:r>
        <w:t>p = 0.5  # Probability of success</w:t>
      </w:r>
    </w:p>
    <w:p/>
    <w:p>
      <w:r>
        <w:t># Generate binomial distribution</w:t>
      </w:r>
    </w:p>
    <w:p>
      <w:r>
        <w:t>x = np.arange(0, n+1)</w:t>
      </w:r>
    </w:p>
    <w:p>
      <w:r>
        <w:t>binom_dist = binom.pmf(x, n, p)</w:t>
      </w:r>
    </w:p>
    <w:p/>
    <w:p>
      <w:r>
        <w:t># Plot the binomial distribution</w:t>
      </w:r>
    </w:p>
    <w:p>
      <w:r>
        <w:t>plt.bar(x, binom_dist)</w:t>
      </w:r>
    </w:p>
    <w:p>
      <w:r>
        <w:t>plt.xlabel('Number of Successes')</w:t>
      </w:r>
    </w:p>
    <w:p>
      <w:r>
        <w:t>plt.ylabel('Probability')</w:t>
      </w:r>
    </w:p>
    <w:p>
      <w:r>
        <w:t>plt.title('Binomial Distribution (n=30, p=0.5)')</w:t>
      </w:r>
    </w:p>
    <w:p>
      <w:r>
        <w:t>plt.show()</w:t>
      </w:r>
    </w:p>
    <w:p/>
    <w:p>
      <w:r>
        <w:t>from scipy.stats import binom_test</w:t>
      </w:r>
    </w:p>
    <w:p/>
    <w:p>
      <w:r>
        <w:t># Parameters</w:t>
      </w:r>
    </w:p>
    <w:p>
      <w:r>
        <w:t>n = 30  # Number of trials</w:t>
      </w:r>
    </w:p>
    <w:p>
      <w:r>
        <w:t>p = 0.5  # Probability of success</w:t>
      </w:r>
    </w:p>
    <w:p>
      <w:r>
        <w:t>x = 12  # Number of successes</w:t>
      </w:r>
    </w:p>
    <w:p/>
    <w:p>
      <w:r>
        <w:t># Perform hypothesis test</w:t>
      </w:r>
    </w:p>
    <w:p>
      <w:r>
        <w:t>p_value = binom_test(x, n, p, alternative='two-sided')</w:t>
      </w:r>
    </w:p>
    <w:p/>
    <w:p>
      <w:r>
        <w:t># Print the p-value</w:t>
      </w:r>
    </w:p>
    <w:p>
      <w:r>
        <w:t>print("p-value:", p_value)</w:t>
      </w:r>
    </w:p>
    <w:p/>
    <w:p>
      <w:r>
        <w:t>import pandas as pd</w:t>
      </w:r>
    </w:p>
    <w:p>
      <w:r>
        <w:t>import numpy as np</w:t>
      </w:r>
    </w:p>
    <w:p>
      <w:r>
        <w:t>import matplotlib.pyplot as plt</w:t>
      </w:r>
    </w:p>
    <w:p>
      <w:r>
        <w:t>import seaborn as sns</w:t>
      </w:r>
    </w:p>
    <w:p>
      <w:r>
        <w:t>from scipy import stats</w:t>
      </w:r>
    </w:p>
    <w:p>
      <w:r>
        <w:t>import os</w:t>
      </w:r>
    </w:p>
    <w:p>
      <w:r>
        <w:t>from scipy.signal import find_peaks</w:t>
      </w:r>
    </w:p>
    <w:p>
      <w:r>
        <w:t>import re</w:t>
      </w:r>
    </w:p>
    <w:p/>
    <w:p>
      <w:r>
        <w:t>DATA_PATH = 'Raw_Data'</w:t>
      </w:r>
    </w:p>
    <w:p/>
    <w:p/>
    <w:p>
      <w:r>
        <w:t>#Load and show raw data</w:t>
      </w:r>
    </w:p>
    <w:p>
      <w:r>
        <w:t>example = pd.read_csv(DATA_PATH + "/" + "140.csv")</w:t>
      </w:r>
    </w:p>
    <w:p>
      <w:r>
        <w:t>example</w:t>
      </w:r>
    </w:p>
    <w:p/>
    <w:p>
      <w:r>
        <w:t># Create an empty DataFrame to store the final results</w:t>
      </w:r>
    </w:p>
    <w:p>
      <w:r>
        <w:t>final_df = pd.DataFrame()</w:t>
      </w:r>
    </w:p>
    <w:p/>
    <w:p>
      <w:r>
        <w:t># Get the list of filenames in the data directory</w:t>
      </w:r>
    </w:p>
    <w:p>
      <w:r>
        <w:t>dir_ = os.listdir(DATA_PATH)</w:t>
      </w:r>
    </w:p>
    <w:p/>
    <w:p>
      <w:r>
        <w:t># Iterate over each file in the directory</w:t>
      </w:r>
    </w:p>
    <w:p>
      <w:r>
        <w:t>for filename in dir_:</w:t>
      </w:r>
    </w:p>
    <w:p>
      <w:r>
        <w:t># Extract the test person ID and condition from the filename</w:t>
      </w:r>
    </w:p>
    <w:p>
      <w:r>
        <w:t>test_person_id = filename[:2]</w:t>
      </w:r>
    </w:p>
    <w:p>
      <w:r>
        <w:t>condition = "rest" if filename[-5] == "0" else "stress"</w:t>
      </w:r>
    </w:p>
    <w:p/>
    <w:p>
      <w:r>
        <w:t># Read the data from the file</w:t>
      </w:r>
    </w:p>
    <w:p>
      <w:r>
        <w:t>df = pd.read_csv(DATA_PATH + "/" + filename)</w:t>
      </w:r>
    </w:p>
    <w:p/>
    <w:p>
      <w:r>
        <w:t># Slice the data between 3 and 10 seconds</w:t>
      </w:r>
    </w:p>
    <w:p>
      <w:r>
        <w:t>df = df[(df["Time (s)"] &gt; 3) &amp; (df["Time (s)"] &lt;= 8)].copy()</w:t>
      </w:r>
    </w:p>
    <w:p/>
    <w:p>
      <w:r>
        <w:t># Calculate the magnitude</w:t>
      </w:r>
    </w:p>
    <w:p>
      <w:r>
        <w:t>df["magnitude"] = np.sqrt(df.iloc[:, 1] ** 2 + df.iloc[:, 2] ** 2 + df.iloc[:, 3] ** 2)</w:t>
      </w:r>
    </w:p>
    <w:p/>
    <w:p>
      <w:r>
        <w:t># Calculate the sampling rate and minimum distance between peaks</w:t>
      </w:r>
    </w:p>
    <w:p>
      <w:r>
        <w:t>time_diff = df["Time (s)"].diff()</w:t>
      </w:r>
    </w:p>
    <w:p>
      <w:r>
        <w:t>sampling_rate = 1 / time_diff.mean()</w:t>
      </w:r>
    </w:p>
    <w:p>
      <w:r>
        <w:t>min_distance = int(0.3 * sampling_rate)</w:t>
      </w:r>
    </w:p>
    <w:p/>
    <w:p>
      <w:r>
        <w:t># Find peaks in the magnitude signal</w:t>
      </w:r>
    </w:p>
    <w:p>
      <w:r>
        <w:t>peaks, _ = find_peaks(df["magnitude"].values, distance=min_distance)</w:t>
      </w:r>
    </w:p>
    <w:p/>
    <w:p>
      <w:r>
        <w:t># Filter peaks based on the time constraint and distance from mean</w:t>
      </w:r>
    </w:p>
    <w:p>
      <w:r>
        <w:t>filtered_peaks = [peaks[0]]</w:t>
      </w:r>
    </w:p>
    <w:p>
      <w:r>
        <w:t>mean = df["magnitude"].mean()</w:t>
      </w:r>
    </w:p>
    <w:p>
      <w:r>
        <w:t>std = df["magnitude"].std()</w:t>
      </w:r>
    </w:p>
    <w:p>
      <w:r>
        <w:t>for i in range(1, len(peaks)):</w:t>
      </w:r>
    </w:p>
    <w:p>
      <w:r>
        <w:t>time_diff = df["Time (s)"].iloc[peaks[i]] - df["Time (s)"].iloc[peaks[i-1]]</w:t>
      </w:r>
    </w:p>
    <w:p>
      <w:r>
        <w:t>magnitude_diff = np.abs(df["magnitude"].iloc[peaks[i]] - mean)</w:t>
      </w:r>
    </w:p>
    <w:p>
      <w:r>
        <w:t>if time_diff &gt;= 0.3 and magnitude_diff &gt;= 2 * std:</w:t>
      </w:r>
    </w:p>
    <w:p>
      <w:r>
        <w:t>filtered_peaks.append(peaks[i])</w:t>
      </w:r>
    </w:p>
    <w:p/>
    <w:p>
      <w:r>
        <w:t># Count the number of peaks</w:t>
      </w:r>
    </w:p>
    <w:p>
      <w:r>
        <w:t>num_peaks = len(filtered_peaks)</w:t>
      </w:r>
    </w:p>
    <w:p/>
    <w:p>
      <w:r>
        <w:t># Add the features to the final DataFrame</w:t>
      </w:r>
    </w:p>
    <w:p>
      <w:r>
        <w:t>final_df.loc[len(final_df), "id"] = test_person_id</w:t>
      </w:r>
    </w:p>
    <w:p>
      <w:r>
        <w:t>final_df.loc[len(final_df) - 1, "condition"] = condition</w:t>
      </w:r>
    </w:p>
    <w:p>
      <w:r>
        <w:t>final_df.loc[len(final_df) - 1, "standard deviation"] = df.magnitude.std()</w:t>
      </w:r>
    </w:p>
    <w:p>
      <w:r>
        <w:t>final_df.loc[len(final_df) - 1, "num_peaks"] = num_peaks</w:t>
      </w:r>
    </w:p>
    <w:p/>
    <w:p>
      <w:r>
        <w:t># Visualize the raw data with marked peaks (only for test person with id = "01")</w:t>
      </w:r>
    </w:p>
    <w:p>
      <w:r>
        <w:t>if test_person_id == "01":</w:t>
      </w:r>
    </w:p>
    <w:p>
      <w:r>
        <w:t>plt.title(f"Visualize Raw Data - Post Slicing (ID: {test_person_id}, Condition: {condition})")</w:t>
      </w:r>
    </w:p>
    <w:p>
      <w:r>
        <w:t>plt.xlabel("Time (s)")</w:t>
      </w:r>
    </w:p>
    <w:p>
      <w:r>
        <w:t>plt.ylabel("Magnitude (m/s^2)")</w:t>
      </w:r>
    </w:p>
    <w:p>
      <w:r>
        <w:t>plt.plot(df["Time (s)"], df["magnitude"], label="Data", alpha=0.8)</w:t>
      </w:r>
    </w:p>
    <w:p>
      <w:r>
        <w:t>plt.scatter(df["Time (s)"].iloc[filtered_peaks], df["magnitude"].iloc[filtered_peaks], c='red', marker='x', label="Peaks")</w:t>
      </w:r>
    </w:p>
    <w:p>
      <w:r>
        <w:t>plt.legend()</w:t>
      </w:r>
    </w:p>
    <w:p>
      <w:r>
        <w:t>plt.show()</w:t>
      </w:r>
    </w:p>
    <w:p/>
    <w:p>
      <w:r>
        <w:t># Calculate the "Calc. HR" column by multiplying the num_peaks with 12</w:t>
      </w:r>
    </w:p>
    <w:p>
      <w:r>
        <w:t>final_df["Calc. HR"] = final_df["num_peaks"] * 12</w:t>
      </w:r>
    </w:p>
    <w:p/>
    <w:p>
      <w:r>
        <w:t># Reset the index of the final DataFrame</w:t>
      </w:r>
    </w:p>
    <w:p>
      <w:r>
        <w:t>final_df.reset_index(drop=True, inplace=True)</w:t>
      </w:r>
    </w:p>
    <w:p/>
    <w:p>
      <w:r>
        <w:t># Print the final DataFrame</w:t>
      </w:r>
    </w:p>
    <w:p>
      <w:r>
        <w:t>final_df</w:t>
      </w:r>
    </w:p>
    <w:p/>
    <w:p>
      <w:r>
        <w:t>facts = {"01": {"age": 26, "sex": "male", "weight": 88},</w:t>
      </w:r>
    </w:p>
    <w:p>
      <w:r>
        <w:t>"02": {"age": 24, "sex": "male", "weight": 80},</w:t>
      </w:r>
    </w:p>
    <w:p>
      <w:r>
        <w:t>"03": {"age": 27, "sex": "female", "weight": 65},</w:t>
      </w:r>
    </w:p>
    <w:p>
      <w:r>
        <w:t>"04": {"age": 21, "sex": "female", "weight": 76},</w:t>
      </w:r>
    </w:p>
    <w:p>
      <w:r>
        <w:t>"05": {"age": 17, "sex": "male", "weight": 75},</w:t>
      </w:r>
    </w:p>
    <w:p>
      <w:r>
        <w:t>"06": {"age": 23, "sex": "male", "weight": 90},</w:t>
      </w:r>
    </w:p>
    <w:p>
      <w:r>
        <w:t>"07": {"age": 24, "sex": "female", "weight": 54},</w:t>
      </w:r>
    </w:p>
    <w:p>
      <w:r>
        <w:t>"08": {"age": 27, "sex": "female", "weight": 53},</w:t>
      </w:r>
    </w:p>
    <w:p>
      <w:r>
        <w:t>"09": {"age": 30, "sex": "male", "weight": 76},</w:t>
      </w:r>
    </w:p>
    <w:p>
      <w:r>
        <w:t>"10": {"age": 19, "sex": "male", "weight": 84},</w:t>
      </w:r>
    </w:p>
    <w:p>
      <w:r>
        <w:t>"11": {"age": 29, "sex": "female", "weight": 57},</w:t>
      </w:r>
    </w:p>
    <w:p>
      <w:r>
        <w:t>"12": {"age": 18, "sex": "male", "weight": 80},</w:t>
      </w:r>
    </w:p>
    <w:p>
      <w:r>
        <w:t>"13": {"age": 19, "sex": "female", "weight": 65},</w:t>
      </w:r>
    </w:p>
    <w:p>
      <w:r>
        <w:t>"14": {"age": 35, "sex": "male", "weight": 82},</w:t>
      </w:r>
    </w:p>
    <w:p>
      <w:r>
        <w:t>"15": {"age": 22, "sex": "male", "weight": 86},</w:t>
      </w:r>
    </w:p>
    <w:p>
      <w:r>
        <w:t>"16": {"age": 27, "sex": "male", "weight": 91},</w:t>
      </w:r>
    </w:p>
    <w:p>
      <w:r>
        <w:t>"17": {"age": 19, "sex": "female", "weight": 59},</w:t>
      </w:r>
    </w:p>
    <w:p>
      <w:r>
        <w:t>"18": {"age": 33, "sex": "female", "weight": 66},</w:t>
      </w:r>
    </w:p>
    <w:p>
      <w:r>
        <w:t>"19": {"age": 20, "sex": "male", "weight": 83},</w:t>
      </w:r>
    </w:p>
    <w:p>
      <w:r>
        <w:t>"20": {"age": 27, "sex": "male", "weight": 89},</w:t>
      </w:r>
    </w:p>
    <w:p>
      <w:r>
        <w:t>"21": {"age": 28, "sex": "female", "weight": 64},</w:t>
      </w:r>
    </w:p>
    <w:p>
      <w:r>
        <w:t>"22": {"age": 29, "sex": "male", "weight": 84},</w:t>
      </w:r>
    </w:p>
    <w:p>
      <w:r>
        <w:t>"23": {"age": 21, "sex": "female", "weight": 66},</w:t>
      </w:r>
    </w:p>
    <w:p>
      <w:r>
        <w:t>"24": {"age": 28, "sex": "male", "weight": 78},</w:t>
      </w:r>
    </w:p>
    <w:p>
      <w:r>
        <w:t>"25": {"age": 30, "sex": "male", "weight": 77},</w:t>
      </w:r>
    </w:p>
    <w:p>
      <w:r>
        <w:t>"26": {"age": 22, "sex": "male", "weight": 92},</w:t>
      </w:r>
    </w:p>
    <w:p>
      <w:r>
        <w:t>"27": {"age": 28, "sex": "female", "weight": 60},</w:t>
      </w:r>
    </w:p>
    <w:p>
      <w:r>
        <w:t>"28": {"age": 18, "sex": "female", "weight": 68},</w:t>
      </w:r>
    </w:p>
    <w:p>
      <w:r>
        <w:t>"29": {"age": 34, "sex": "male", "weight": 82},</w:t>
      </w:r>
    </w:p>
    <w:p>
      <w:r>
        <w:t>"30": {"age": 30, "sex": "male", "weight": 77},</w:t>
      </w:r>
    </w:p>
    <w:p>
      <w:r>
        <w:t>}</w:t>
      </w:r>
    </w:p>
    <w:p/>
    <w:p/>
    <w:p>
      <w:r>
        <w:t>#Prepare a list of the collected features</w:t>
      </w:r>
    </w:p>
    <w:p>
      <w:r>
        <w:t>age_list = []</w:t>
      </w:r>
    </w:p>
    <w:p>
      <w:r>
        <w:t>sex_list = []</w:t>
      </w:r>
    </w:p>
    <w:p>
      <w:r>
        <w:t>weight_list = []</w:t>
      </w:r>
    </w:p>
    <w:p>
      <w:r>
        <w:t>for i in facts:</w:t>
      </w:r>
    </w:p>
    <w:p>
      <w:r>
        <w:t>proband = facts[i]</w:t>
      </w:r>
    </w:p>
    <w:p>
      <w:r>
        <w:t>age_list.append(proband["age"])</w:t>
      </w:r>
    </w:p>
    <w:p>
      <w:r>
        <w:t>sex_list.append(proband["sex"])</w:t>
      </w:r>
    </w:p>
    <w:p>
      <w:r>
        <w:t>weight_list.append(proband["weight"])</w:t>
      </w:r>
    </w:p>
    <w:p/>
    <w:p>
      <w:r>
        <w:t># Add the further facts to the final df</w:t>
      </w:r>
    </w:p>
    <w:p>
      <w:r>
        <w:t>for i in facts:</w:t>
      </w:r>
    </w:p>
    <w:p>
      <w:r>
        <w:t>#age</w:t>
      </w:r>
    </w:p>
    <w:p>
      <w:r>
        <w:t>final_df.loc[final_df["id"] == i, "age"] = facts[i]["age"]</w:t>
      </w:r>
    </w:p>
    <w:p>
      <w:r>
        <w:t>#sex</w:t>
      </w:r>
    </w:p>
    <w:p>
      <w:r>
        <w:t>final_df.loc[final_df["id"] == i, "sex"] = facts[i]["sex"]</w:t>
      </w:r>
    </w:p>
    <w:p>
      <w:r>
        <w:t>#weight</w:t>
      </w:r>
    </w:p>
    <w:p>
      <w:r>
        <w:t>final_df.loc[final_df["id"] == i, "weight"] = facts[i]["weight"]</w:t>
      </w:r>
    </w:p>
    <w:p/>
    <w:p>
      <w:r>
        <w:t>final_df</w:t>
      </w:r>
    </w:p>
    <w:p/>
    <w:p>
      <w:r>
        <w:t># Export the dataframe to a csv file</w:t>
      </w:r>
    </w:p>
    <w:p>
      <w:r>
        <w:t>final_df = final_df.sort_values(by=['id'])</w:t>
      </w:r>
    </w:p>
    <w:p>
      <w:r>
        <w:t>final_df.to_csv("0_final_df.csv", index = False)</w:t>
      </w:r>
    </w:p>
    <w:p>
      <w:r>
        <w:t>final_df</w:t>
      </w:r>
    </w:p>
    <w:p/>
    <w:p>
      <w:r>
        <w:t>#Importing Libraries</w:t>
      </w:r>
    </w:p>
    <w:p>
      <w:r>
        <w:t>import pandas as pd</w:t>
      </w:r>
    </w:p>
    <w:p>
      <w:r>
        <w:t>import numpy as np</w:t>
      </w:r>
    </w:p>
    <w:p>
      <w:r>
        <w:t>import matplotlib.pyplot as plt</w:t>
      </w:r>
    </w:p>
    <w:p>
      <w:r>
        <w:t>import seaborn as sns</w:t>
      </w:r>
    </w:p>
    <w:p>
      <w:r>
        <w:t>from scipy import stats</w:t>
      </w:r>
    </w:p>
    <w:p>
      <w:r>
        <w:t>import os</w:t>
      </w:r>
    </w:p>
    <w:p>
      <w:r>
        <w:t>import re</w:t>
      </w:r>
    </w:p>
    <w:p/>
    <w:p>
      <w:r>
        <w:t>DATA_PATH = 'Raw_Data'</w:t>
      </w:r>
    </w:p>
    <w:p/>
    <w:p>
      <w:r>
        <w:t>#Prepare the data</w:t>
      </w:r>
    </w:p>
    <w:p/>
    <w:p>
      <w:r>
        <w:t>final_df = pd.read_csv("0_final_df.csv", dtype={"id": str})</w:t>
      </w:r>
    </w:p>
    <w:p/>
    <w:p>
      <w:r>
        <w:t>rest_list_std = []</w:t>
      </w:r>
    </w:p>
    <w:p>
      <w:r>
        <w:t>stress_list_std = []</w:t>
      </w:r>
    </w:p>
    <w:p/>
    <w:p>
      <w:r>
        <w:t>rest_list_HR = []</w:t>
      </w:r>
    </w:p>
    <w:p>
      <w:r>
        <w:t>stress_list_HR = []</w:t>
      </w:r>
    </w:p>
    <w:p/>
    <w:p>
      <w:r>
        <w:t>for i in range(len(final_df)):</w:t>
      </w:r>
    </w:p>
    <w:p>
      <w:r>
        <w:t>if final_df.loc[i, "condition"] == "rest":</w:t>
      </w:r>
    </w:p>
    <w:p>
      <w:r>
        <w:t>rest_list_std.append(final_df.loc[i, "standard deviation"])</w:t>
      </w:r>
    </w:p>
    <w:p>
      <w:r>
        <w:t>rest_list_HR.append(final_df.loc[i, "Calc. HR"])</w:t>
      </w:r>
    </w:p>
    <w:p>
      <w:r>
        <w:t>elif final_df.loc[i, "condition"] == "stress":</w:t>
      </w:r>
    </w:p>
    <w:p>
      <w:r>
        <w:t>stress_list_std.append(final_df.loc[i, "standard deviation"])</w:t>
      </w:r>
    </w:p>
    <w:p>
      <w:r>
        <w:t>stress_list_HR.append(final_df.loc[i, "Calc. HR"])</w:t>
      </w:r>
    </w:p>
    <w:p/>
    <w:p/>
    <w:p/>
    <w:p/>
    <w:p>
      <w:r>
        <w:t>#Creating Boxplots</w:t>
      </w:r>
    </w:p>
    <w:p/>
    <w:p/>
    <w:p>
      <w:r>
        <w:t>data_std = rest_list_std + stress_list_std</w:t>
      </w:r>
    </w:p>
    <w:p>
      <w:r>
        <w:t>labels_std = ['Rest'] * len(rest_list_std) + ['Stress'] * len(stress_list_std)</w:t>
      </w:r>
    </w:p>
    <w:p/>
    <w:p>
      <w:r>
        <w:t>data_HR = rest_list_HR + stress_list_HR</w:t>
      </w:r>
    </w:p>
    <w:p>
      <w:r>
        <w:t>labels_HR = ['Rest'] * len(rest_list_HR) + ['Stress'] * len(stress_list_HR)</w:t>
      </w:r>
    </w:p>
    <w:p/>
    <w:p>
      <w:r>
        <w:t>plt.figure(figsize=(10, 6))</w:t>
      </w:r>
    </w:p>
    <w:p/>
    <w:p>
      <w:r>
        <w:t># Boxplot of standard deviation</w:t>
      </w:r>
    </w:p>
    <w:p>
      <w:r>
        <w:t>plt.subplot(1, 2, 1)</w:t>
      </w:r>
    </w:p>
    <w:p>
      <w:r>
        <w:t>sns.boxplot(x=labels_std, y=data_std, linewidth=1.5, color='lightgray')</w:t>
      </w:r>
    </w:p>
    <w:p>
      <w:r>
        <w:t>sns.stripplot(x=labels_std, y=data_std, color='black', size=4, alpha=1)</w:t>
      </w:r>
    </w:p>
    <w:p>
      <w:r>
        <w:t>plt.title('Standard Deviation of the Magnitude', fontsize=16)</w:t>
      </w:r>
    </w:p>
    <w:p>
      <w:r>
        <w:t>plt.xlabel('Condition', fontsize=12)</w:t>
      </w:r>
    </w:p>
    <w:p>
      <w:r>
        <w:t>plt.ylabel('Standard Deviation [m/s^2]', fontsize=12)</w:t>
      </w:r>
    </w:p>
    <w:p/>
    <w:p>
      <w:r>
        <w:t># Boxplot of heart rate</w:t>
      </w:r>
    </w:p>
    <w:p>
      <w:r>
        <w:t>plt.subplot(1, 2, 2)</w:t>
      </w:r>
    </w:p>
    <w:p>
      <w:r>
        <w:t>sns.boxplot(x=labels_HR, y=data_HR, linewidth=1.5, color='lightgray')</w:t>
      </w:r>
    </w:p>
    <w:p>
      <w:r>
        <w:t>sns.stripplot(x=labels_HR, y=data_HR, color='black', size=4, alpha=1)</w:t>
      </w:r>
    </w:p>
    <w:p>
      <w:r>
        <w:t>plt.title('Heart Rate', fontsize=16)</w:t>
      </w:r>
    </w:p>
    <w:p>
      <w:r>
        <w:t>plt.xlabel('Condition', fontsize=12)</w:t>
      </w:r>
    </w:p>
    <w:p>
      <w:r>
        <w:t>plt.ylabel('Heart Rate [bpm]', fontsize=12)</w:t>
      </w:r>
    </w:p>
    <w:p/>
    <w:p>
      <w:r>
        <w:t>plt.tight_layout()</w:t>
      </w:r>
    </w:p>
    <w:p>
      <w:r>
        <w:t>plt.show()</w:t>
      </w:r>
    </w:p>
    <w:p/>
    <w:p>
      <w:r>
        <w:t># Calculate and print the correlation coefficient</w:t>
      </w:r>
    </w:p>
    <w:p>
      <w:r>
        <w:t>correlation = pd.DataFrame({'Heart Rate': data_HR, 'Standard Deviation': data_std}).corr()</w:t>
      </w:r>
    </w:p>
    <w:p>
      <w:r>
        <w:t>print('Correlation between Heart Rate and Standard Deviation:')</w:t>
      </w:r>
    </w:p>
    <w:p>
      <w:r>
        <w:t>print(correlation.loc['Heart Rate', 'Standard Deviation'])</w:t>
      </w:r>
    </w:p>
    <w:p/>
    <w:p>
      <w:r>
        <w:t>import matplotlib.pyplot as plt</w:t>
      </w:r>
    </w:p>
    <w:p>
      <w:r>
        <w:t>import seaborn as sns</w:t>
      </w:r>
    </w:p>
    <w:p>
      <w:r>
        <w:t>import numpy as np</w:t>
      </w:r>
    </w:p>
    <w:p/>
    <w:p>
      <w:r>
        <w:t># Set bigger font size for labels</w:t>
      </w:r>
    </w:p>
    <w:p>
      <w:r>
        <w:t>plt.rcParams.update({'font.size': 14})</w:t>
      </w:r>
    </w:p>
    <w:p/>
    <w:p>
      <w:r>
        <w:t># Get the data for both groups and genders</w:t>
      </w:r>
    </w:p>
    <w:p>
      <w:r>
        <w:t>stress_male = final_df[(final_df["condition"] == "stress") &amp; (final_df["sex"] == "male")]["standard deviation"].values</w:t>
      </w:r>
    </w:p>
    <w:p>
      <w:r>
        <w:t>stress_female = final_df[(final_df["condition"] == "stress") &amp; (final_df["sex"] == "female")]["standard deviation"].values</w:t>
      </w:r>
    </w:p>
    <w:p>
      <w:r>
        <w:t>rest_male = final_df[(final_df["condition"] == "rest") &amp; (final_df["sex"] == "male")]["standard deviation"].values</w:t>
      </w:r>
    </w:p>
    <w:p>
      <w:r>
        <w:t>rest_female = final_df[(final_df["condition"] == "rest") &amp; (final_df["sex"] == "female")]["standard deviation"].values</w:t>
      </w:r>
    </w:p>
    <w:p/>
    <w:p>
      <w:r>
        <w:t># Determine the x-axis limits</w:t>
      </w:r>
    </w:p>
    <w:p>
      <w:r>
        <w:t>x_min = min(np.min(stress_male), np.min(stress_female), np.min(rest_male), np.min(rest_female))</w:t>
      </w:r>
    </w:p>
    <w:p>
      <w:r>
        <w:t>x_max = max(np.max(stress_male), np.max(stress_female), np.max(rest_male), np.max(rest_female))</w:t>
      </w:r>
    </w:p>
    <w:p/>
    <w:p>
      <w:r>
        <w:t># Calculate bin edges</w:t>
      </w:r>
    </w:p>
    <w:p>
      <w:r>
        <w:t>bin_edges = np.linspace(x_min, x_max, num=13)</w:t>
      </w:r>
    </w:p>
    <w:p/>
    <w:p>
      <w:r>
        <w:t># Create subplots</w:t>
      </w:r>
    </w:p>
    <w:p>
      <w:r>
        <w:t>fig, axes = plt.subplots(2, 2, figsize=(16, 12))</w:t>
      </w:r>
    </w:p>
    <w:p/>
    <w:p>
      <w:r>
        <w:t>xlabel = "Std of the Magnitude [m/s^2]"</w:t>
      </w:r>
    </w:p>
    <w:p/>
    <w:p>
      <w:r>
        <w:t># Plot for Stress group, Male</w:t>
      </w:r>
    </w:p>
    <w:p>
      <w:r>
        <w:t>sns.histplot(stress_male, bins=bin_edges, ax=axes[0, 0])</w:t>
      </w:r>
    </w:p>
    <w:p>
      <w:r>
        <w:t>axes[0, 0].set_title("Stress Group - Male")</w:t>
      </w:r>
    </w:p>
    <w:p>
      <w:r>
        <w:t>axes[0, 0].set_xlabel(xlabel)</w:t>
      </w:r>
    </w:p>
    <w:p>
      <w:r>
        <w:t>axes[0, 0].set_ylabel("Frequency")</w:t>
      </w:r>
    </w:p>
    <w:p>
      <w:r>
        <w:t>axes[0, 0].set_xlim(x_min, x_max)</w:t>
      </w:r>
    </w:p>
    <w:p>
      <w:r>
        <w:t>axes[0, 0].set_ylim(0, 11)</w:t>
      </w:r>
    </w:p>
    <w:p/>
    <w:p>
      <w:r>
        <w:t># Plot for Stress group, Female</w:t>
      </w:r>
    </w:p>
    <w:p>
      <w:r>
        <w:t>sns.histplot(stress_female, bins=bin_edges, ax=axes[1, 0])</w:t>
      </w:r>
    </w:p>
    <w:p>
      <w:r>
        <w:t>axes[1, 0].set_title("Stress Group - Female")</w:t>
      </w:r>
    </w:p>
    <w:p>
      <w:r>
        <w:t>axes[1, 0].set_xlabel(xlabel)</w:t>
      </w:r>
    </w:p>
    <w:p>
      <w:r>
        <w:t>axes[1, 0].set_ylabel("Frequency")</w:t>
      </w:r>
    </w:p>
    <w:p>
      <w:r>
        <w:t>axes[1, 0].set_xlim(x_min, x_max)</w:t>
      </w:r>
    </w:p>
    <w:p>
      <w:r>
        <w:t>axes[1, 0].set_ylim(0, 11)</w:t>
      </w:r>
    </w:p>
    <w:p/>
    <w:p>
      <w:r>
        <w:t># Plot for Rest group, Male</w:t>
      </w:r>
    </w:p>
    <w:p>
      <w:r>
        <w:t>sns.histplot(rest_male, bins=bin_edges, ax=axes[0, 1])</w:t>
      </w:r>
    </w:p>
    <w:p>
      <w:r>
        <w:t>axes[0, 1].set_title("Rest Group - Male")</w:t>
      </w:r>
    </w:p>
    <w:p>
      <w:r>
        <w:t>axes[0, 1].set_xlabel(xlabel)</w:t>
      </w:r>
    </w:p>
    <w:p>
      <w:r>
        <w:t>axes[0, 1].set_ylabel("Frequency")</w:t>
      </w:r>
    </w:p>
    <w:p>
      <w:r>
        <w:t>axes[0, 1].set_xlim(x_min, x_max)</w:t>
      </w:r>
    </w:p>
    <w:p>
      <w:r>
        <w:t>axes[0, 1].set_ylim(0, 11)</w:t>
      </w:r>
    </w:p>
    <w:p>
      <w:r>
        <w:t># Plot for Rest group, Female</w:t>
      </w:r>
    </w:p>
    <w:p>
      <w:r>
        <w:t>sns.histplot(rest_female, bins=bin_edges, ax=axes[1, 1])</w:t>
      </w:r>
    </w:p>
    <w:p>
      <w:r>
        <w:t>axes[1, 1].set_title("Rest Group - Female")</w:t>
      </w:r>
    </w:p>
    <w:p>
      <w:r>
        <w:t>axes[1, 1].set_xlabel(xlabel)</w:t>
      </w:r>
    </w:p>
    <w:p>
      <w:r>
        <w:t>axes[1, 1].set_ylabel("Frequency")</w:t>
      </w:r>
    </w:p>
    <w:p>
      <w:r>
        <w:t>axes[1, 1].set_xlim(x_min, x_max)</w:t>
      </w:r>
    </w:p>
    <w:p>
      <w:r>
        <w:t>axes[1, 1].set_ylim(0, 11)</w:t>
      </w:r>
    </w:p>
    <w:p/>
    <w:p>
      <w:r>
        <w:t># Adjust the spacing between subplots</w:t>
      </w:r>
    </w:p>
    <w:p>
      <w:r>
        <w:t>plt.subplots_adjust(wspace=0.3, hspace=0.3)</w:t>
      </w:r>
    </w:p>
    <w:p/>
    <w:p>
      <w:r>
        <w:t># Increase the font size of x-axis label</w:t>
      </w:r>
    </w:p>
    <w:p>
      <w:r>
        <w:t>for ax in axes.flatten():</w:t>
      </w:r>
    </w:p>
    <w:p>
      <w:r>
        <w:t>ax.xaxis.label.set_fontsize(16)</w:t>
      </w:r>
    </w:p>
    <w:p/>
    <w:p>
      <w:r>
        <w:t># Display the plots</w:t>
      </w:r>
    </w:p>
    <w:p>
      <w:r>
        <w:t>plt.tight_layout()</w:t>
      </w:r>
    </w:p>
    <w:p>
      <w:r>
        <w:t>plt.show()</w:t>
      </w:r>
    </w:p>
    <w:p/>
    <w:p>
      <w:r>
        <w:t>#Histrogram for the standard devation</w:t>
      </w:r>
    </w:p>
    <w:p/>
    <w:p>
      <w:r>
        <w:t># Set bigger font size for labels</w:t>
      </w:r>
    </w:p>
    <w:p>
      <w:r>
        <w:t>plt.rcParams.update({'font.size': 14})</w:t>
      </w:r>
    </w:p>
    <w:p/>
    <w:p>
      <w:r>
        <w:t># Get the data for both groups</w:t>
      </w:r>
    </w:p>
    <w:p>
      <w:r>
        <w:t>stress = final_df[final_df["condition"] == "stress"]["standard deviation"].values</w:t>
      </w:r>
    </w:p>
    <w:p>
      <w:r>
        <w:t>rest = final_df[final_df["condition"] == "rest"]["standard deviation"].values</w:t>
      </w:r>
    </w:p>
    <w:p>
      <w:r>
        <w:t>combined_data = np.concatenate((stress, rest))</w:t>
      </w:r>
    </w:p>
    <w:p/>
    <w:p>
      <w:r>
        <w:t># Determine the x-axis limits</w:t>
      </w:r>
    </w:p>
    <w:p>
      <w:r>
        <w:t>x_min = np.min(combined_data)</w:t>
      </w:r>
    </w:p>
    <w:p>
      <w:r>
        <w:t>x_max = np.max(combined_data)</w:t>
      </w:r>
    </w:p>
    <w:p/>
    <w:p>
      <w:r>
        <w:t>bin_edges1 = np.linspace(x_min, x_max, num=15)</w:t>
      </w:r>
    </w:p>
    <w:p/>
    <w:p/>
    <w:p>
      <w:r>
        <w:t># Create subplots</w:t>
      </w:r>
    </w:p>
    <w:p>
      <w:r>
        <w:t>fig, axes = plt.subplots(1, 2, figsize=(16, 6))</w:t>
      </w:r>
    </w:p>
    <w:p/>
    <w:p>
      <w:r>
        <w:t># Plot for Stress group</w:t>
      </w:r>
    </w:p>
    <w:p>
      <w:r>
        <w:t>sns.histplot(stress, bins=bin_edges1, ax=axes[0])</w:t>
      </w:r>
    </w:p>
    <w:p>
      <w:r>
        <w:t>axes[0].set_title("Stress group")</w:t>
      </w:r>
    </w:p>
    <w:p>
      <w:r>
        <w:t>axes[0].set_xlabel("Standard Deviation of the magnitude")</w:t>
      </w:r>
    </w:p>
    <w:p>
      <w:r>
        <w:t>axes[0].set_ylabel("Frequency")</w:t>
      </w:r>
    </w:p>
    <w:p>
      <w:r>
        <w:t>axes[0].set_ylim(0, 16)</w:t>
      </w:r>
    </w:p>
    <w:p>
      <w:r>
        <w:t>axes[0].set_xlim(x_min, x_max)</w:t>
      </w:r>
    </w:p>
    <w:p/>
    <w:p>
      <w:r>
        <w:t># Plot for Rest group</w:t>
      </w:r>
    </w:p>
    <w:p>
      <w:r>
        <w:t>sns.histplot(rest, bins=bin_edges1, ax=axes[1])</w:t>
      </w:r>
    </w:p>
    <w:p>
      <w:r>
        <w:t>axes[1].set_title("Rest group")</w:t>
      </w:r>
    </w:p>
    <w:p>
      <w:r>
        <w:t>axes[1].set_xlabel("Standard Deviation of the magnitude")</w:t>
      </w:r>
    </w:p>
    <w:p>
      <w:r>
        <w:t>axes[1].set_ylabel("Frequency")</w:t>
      </w:r>
    </w:p>
    <w:p>
      <w:r>
        <w:t>axes[1].set_ylim(0,16) # hard coded</w:t>
      </w:r>
    </w:p>
    <w:p>
      <w:r>
        <w:t>axes[1].set_xlim(x_min, x_max)</w:t>
      </w:r>
    </w:p>
    <w:p/>
    <w:p>
      <w:r>
        <w:t># Adjust the spacing between subplots</w:t>
      </w:r>
    </w:p>
    <w:p>
      <w:r>
        <w:t>plt.subplots_adjust(wspace=0.3)</w:t>
      </w:r>
    </w:p>
    <w:p/>
    <w:p>
      <w:r>
        <w:t># Display the plots</w:t>
      </w:r>
    </w:p>
    <w:p>
      <w:r>
        <w:t>plt.show()</w:t>
      </w:r>
    </w:p>
    <w:p/>
    <w:p>
      <w:r>
        <w:t>#Boxplots for the heart rate</w:t>
      </w:r>
    </w:p>
    <w:p/>
    <w:p>
      <w:r>
        <w:t># Set bigger font size for labels</w:t>
      </w:r>
    </w:p>
    <w:p>
      <w:r>
        <w:t>plt.rcParams.update({'font.size': 14})</w:t>
      </w:r>
    </w:p>
    <w:p/>
    <w:p>
      <w:r>
        <w:t># Get the data for both groups</w:t>
      </w:r>
    </w:p>
    <w:p>
      <w:r>
        <w:t>stress_hr = final_df[final_df["condition"] == "stress"]["Calc. HR"].values</w:t>
      </w:r>
    </w:p>
    <w:p>
      <w:r>
        <w:t>rest_hr = final_df[final_df["condition"] == "rest"]["Calc. HR"].values</w:t>
      </w:r>
    </w:p>
    <w:p>
      <w:r>
        <w:t>combined_data_hr = np.concatenate((stress_hr, rest_hr))</w:t>
      </w:r>
    </w:p>
    <w:p/>
    <w:p>
      <w:r>
        <w:t># Determine the x-axis limits</w:t>
      </w:r>
    </w:p>
    <w:p>
      <w:r>
        <w:t>x_min_hr = np.min(combined_data_hr)</w:t>
      </w:r>
    </w:p>
    <w:p>
      <w:r>
        <w:t>x_max_hr = np.max(combined_data_hr)</w:t>
      </w:r>
    </w:p>
    <w:p/>
    <w:p>
      <w:r>
        <w:t># Create subplots</w:t>
      </w:r>
    </w:p>
    <w:p>
      <w:r>
        <w:t>fig, axes = plt.subplots(1, 2, figsize=(16, 6))</w:t>
      </w:r>
    </w:p>
    <w:p/>
    <w:p>
      <w:r>
        <w:t># Plot for Stress group</w:t>
      </w:r>
    </w:p>
    <w:p>
      <w:r>
        <w:t>sns.histplot(stress_hr, bins=7, ax=axes[0])</w:t>
      </w:r>
    </w:p>
    <w:p>
      <w:r>
        <w:t>axes[0].set_title("Stress group")</w:t>
      </w:r>
    </w:p>
    <w:p>
      <w:r>
        <w:t>axes[0].set_xlabel("Heart Rate [bpm]")</w:t>
      </w:r>
    </w:p>
    <w:p>
      <w:r>
        <w:t>axes[0].set_ylabel("Frequency")</w:t>
      </w:r>
    </w:p>
    <w:p>
      <w:r>
        <w:t>axes[0].set_ylim(0,11) # hard coded</w:t>
      </w:r>
    </w:p>
    <w:p>
      <w:r>
        <w:t>axes[0].set_xlim(x_min_hr, x_max_hr)</w:t>
      </w:r>
    </w:p>
    <w:p/>
    <w:p>
      <w:r>
        <w:t># Plot for Rest group</w:t>
      </w:r>
    </w:p>
    <w:p>
      <w:r>
        <w:t>sns.histplot(rest_hr, bins=7, ax=axes[1])</w:t>
      </w:r>
    </w:p>
    <w:p>
      <w:r>
        <w:t>axes[1].set_title("Rest group")</w:t>
      </w:r>
    </w:p>
    <w:p>
      <w:r>
        <w:t>axes[1].set_xlabel("Heart Rate [bpm]")</w:t>
      </w:r>
    </w:p>
    <w:p>
      <w:r>
        <w:t>axes[1].set_ylabel("Frequency")</w:t>
      </w:r>
    </w:p>
    <w:p>
      <w:r>
        <w:t>axes[1].set_ylim(0,11) # hard coded</w:t>
      </w:r>
    </w:p>
    <w:p>
      <w:r>
        <w:t>axes[1].set_xlim(x_min_hr, x_max_hr)</w:t>
      </w:r>
    </w:p>
    <w:p/>
    <w:p>
      <w:r>
        <w:t># Adjust the spacing between subplots</w:t>
      </w:r>
    </w:p>
    <w:p>
      <w:r>
        <w:t>plt.subplots_adjust(wspace=0.3)</w:t>
      </w:r>
    </w:p>
    <w:p/>
    <w:p>
      <w:r>
        <w:t># Display the plots</w:t>
      </w:r>
    </w:p>
    <w:p>
      <w:r>
        <w:t>plt.show()</w:t>
      </w:r>
    </w:p>
    <w:p/>
    <w:p>
      <w:r>
        <w:t>#QQPlot</w:t>
      </w:r>
    </w:p>
    <w:p/>
    <w:p>
      <w:r>
        <w:t>import matplotlib.pyplot as plt</w:t>
      </w:r>
    </w:p>
    <w:p>
      <w:r>
        <w:t>import seaborn as sns</w:t>
      </w:r>
    </w:p>
    <w:p>
      <w:r>
        <w:t>from scipy import stats</w:t>
      </w:r>
    </w:p>
    <w:p/>
    <w:p>
      <w:r>
        <w:t># Set bigger font size for labels</w:t>
      </w:r>
    </w:p>
    <w:p>
      <w:r>
        <w:t>plt.rcParams.update({'font.size': 14})</w:t>
      </w:r>
    </w:p>
    <w:p/>
    <w:p>
      <w:r>
        <w:t># Get the data for both groups</w:t>
      </w:r>
    </w:p>
    <w:p>
      <w:r>
        <w:t>stress = final_df[final_df["condition"] == "stress"]["standard deviation"].values</w:t>
      </w:r>
    </w:p>
    <w:p>
      <w:r>
        <w:t>rest = final_df[final_df["condition"] == "rest"]["standard deviation"].values</w:t>
      </w:r>
    </w:p>
    <w:p/>
    <w:p>
      <w:r>
        <w:t># Create subplots</w:t>
      </w:r>
    </w:p>
    <w:p>
      <w:r>
        <w:t>fig, axes = plt.subplots(1, 2, figsize=(16, 6))</w:t>
      </w:r>
    </w:p>
    <w:p/>
    <w:p>
      <w:r>
        <w:t># Plot QQ plot for Stress group</w:t>
      </w:r>
    </w:p>
    <w:p>
      <w:r>
        <w:t>stats.probplot(stress, plot=axes[0])</w:t>
      </w:r>
    </w:p>
    <w:p>
      <w:r>
        <w:t>axes[0].set_title("Stress group")</w:t>
      </w:r>
    </w:p>
    <w:p>
      <w:r>
        <w:t>axes[0].set_xlabel("Theoretical Quantiles")</w:t>
      </w:r>
    </w:p>
    <w:p>
      <w:r>
        <w:t>axes[0].set_ylabel("Ordered Values")</w:t>
      </w:r>
    </w:p>
    <w:p/>
    <w:p>
      <w:r>
        <w:t># Plot QQ plot for Rest group</w:t>
      </w:r>
    </w:p>
    <w:p>
      <w:r>
        <w:t>stats.probplot(rest, plot=axes[1])</w:t>
      </w:r>
    </w:p>
    <w:p>
      <w:r>
        <w:t>axes[1].set_title("Rest group")</w:t>
      </w:r>
    </w:p>
    <w:p>
      <w:r>
        <w:t>axes[1].set_xlabel("Theoretical Quantiles")</w:t>
      </w:r>
    </w:p>
    <w:p>
      <w:r>
        <w:t>axes[1].set_ylabel("Ordered Values")</w:t>
      </w:r>
    </w:p>
    <w:p/>
    <w:p>
      <w:r>
        <w:t># Adjust the spacing between subplots</w:t>
      </w:r>
    </w:p>
    <w:p>
      <w:r>
        <w:t>plt.subplots_adjust(wspace=0.3)</w:t>
      </w:r>
    </w:p>
    <w:p/>
    <w:p>
      <w:r>
        <w:t># Display the plots</w:t>
      </w:r>
    </w:p>
    <w:p>
      <w:r>
        <w:t>plt.show()</w:t>
      </w:r>
    </w:p>
    <w:p/>
    <w:p>
      <w:r>
        <w:t>import matplotlib.pyplot as plt</w:t>
      </w:r>
    </w:p>
    <w:p>
      <w:r>
        <w:t>import seaborn as sns</w:t>
      </w:r>
    </w:p>
    <w:p>
      <w:r>
        <w:t>from scipy import stats</w:t>
      </w:r>
    </w:p>
    <w:p/>
    <w:p>
      <w:r>
        <w:t># Set bigger font size for labels</w:t>
      </w:r>
    </w:p>
    <w:p>
      <w:r>
        <w:t>plt.rcParams.update({'font.size': 14})</w:t>
      </w:r>
    </w:p>
    <w:p/>
    <w:p>
      <w:r>
        <w:t># Get the data for both groups</w:t>
      </w:r>
    </w:p>
    <w:p>
      <w:r>
        <w:t>stress_hr = final_df[final_df["condition"] == "stress"]["Calc. HR"].values</w:t>
      </w:r>
    </w:p>
    <w:p>
      <w:r>
        <w:t>rest_hr = final_df[final_df["condition"] == "rest"]["Calc. HR"].values</w:t>
      </w:r>
    </w:p>
    <w:p/>
    <w:p>
      <w:r>
        <w:t># Create subplots</w:t>
      </w:r>
    </w:p>
    <w:p>
      <w:r>
        <w:t>fig, axes = plt.subplots(1, 2, figsize=(16, 6))</w:t>
      </w:r>
    </w:p>
    <w:p/>
    <w:p>
      <w:r>
        <w:t># Plot QQ plot for Stress group</w:t>
      </w:r>
    </w:p>
    <w:p>
      <w:r>
        <w:t>stats.probplot(stress_hr, plot=axes[0])</w:t>
      </w:r>
    </w:p>
    <w:p>
      <w:r>
        <w:t>axes[0].set_title("Stress group")</w:t>
      </w:r>
    </w:p>
    <w:p>
      <w:r>
        <w:t>axes[0].set_xlabel("Theoretical Quantiles")</w:t>
      </w:r>
    </w:p>
    <w:p>
      <w:r>
        <w:t>axes[0].set_ylabel("Ordered Values")</w:t>
      </w:r>
    </w:p>
    <w:p/>
    <w:p>
      <w:r>
        <w:t># Plot QQ plot for Rest group</w:t>
      </w:r>
    </w:p>
    <w:p>
      <w:r>
        <w:t>stats.probplot(rest_hr, plot=axes[1])</w:t>
      </w:r>
    </w:p>
    <w:p>
      <w:r>
        <w:t>axes[1].set_title("Rest group")</w:t>
      </w:r>
    </w:p>
    <w:p>
      <w:r>
        <w:t>axes[1].set_xlabel("Theoretical Quantiles")</w:t>
      </w:r>
    </w:p>
    <w:p>
      <w:r>
        <w:t>axes[1].set_ylabel("Ordered Values")</w:t>
      </w:r>
    </w:p>
    <w:p/>
    <w:p>
      <w:r>
        <w:t># Adjust the spacing between subplots</w:t>
      </w:r>
    </w:p>
    <w:p>
      <w:r>
        <w:t>plt.subplots_adjust(wspace=0.3)</w:t>
      </w:r>
    </w:p>
    <w:p/>
    <w:p>
      <w:r>
        <w:t># Display the plots</w:t>
      </w:r>
    </w:p>
    <w:p>
      <w:r>
        <w:t>plt.show()</w:t>
      </w:r>
    </w:p>
    <w:p/>
    <w:p>
      <w:r>
        <w:t>#Descriptive Statistics</w:t>
      </w:r>
    </w:p>
    <w:p/>
    <w:p>
      <w:r>
        <w:t>numeric_columns = ['standard deviation', 'num_peaks', 'Calc. HR', 'age', 'weight']</w:t>
      </w:r>
    </w:p>
    <w:p/>
    <w:p>
      <w:r>
        <w:t># Calculate descriptive statistics</w:t>
      </w:r>
    </w:p>
    <w:p>
      <w:r>
        <w:t>descriptive_stats = final_df[numeric_columns].describe()</w:t>
      </w:r>
    </w:p>
    <w:p/>
    <w:p>
      <w:r>
        <w:t># Define the output file path</w:t>
      </w:r>
    </w:p>
    <w:p>
      <w:r>
        <w:t>output_file_path = 'descriptive_stats.txt'</w:t>
      </w:r>
    </w:p>
    <w:p/>
    <w:p>
      <w:r>
        <w:t># Export the descriptive statistics as a .txt file</w:t>
      </w:r>
    </w:p>
    <w:p>
      <w:r>
        <w:t>descriptive_stats.to_csv(output_file_path, sep='\t', float_format='%.2f')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